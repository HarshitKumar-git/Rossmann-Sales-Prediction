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rPr>
          <w:rFonts w:hint="default" w:ascii="Times New Roman" w:hAnsi="Times New Roman" w:eastAsia="Montserrat" w:cs="Times New Roman"/>
          <w:b/>
          <w:color w:val="CC0000"/>
          <w:u w:val="single"/>
        </w:rPr>
      </w:pPr>
      <w:r>
        <w:rPr>
          <w:rFonts w:hint="default" w:ascii="Times New Roman" w:hAnsi="Times New Roman" w:eastAsia="Montserrat" w:cs="Times New Roman"/>
          <w:b/>
          <w:color w:val="CC0000"/>
          <w:u w:val="single"/>
          <w:rtl w:val="0"/>
        </w:rPr>
        <w:t>Capstone Project Submission</w:t>
      </w:r>
      <w:bookmarkStart w:id="0" w:name="_GoBack"/>
      <w:bookmarkEnd w:id="0"/>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Montserrat" w:cs="Times New Roman"/>
          <w:b w:val="0"/>
          <w:i w:val="0"/>
          <w:smallCaps w:val="0"/>
          <w:strike w:val="0"/>
          <w:color w:val="073763"/>
          <w:sz w:val="22"/>
          <w:szCs w:val="22"/>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Montserrat" w:cs="Times New Roman"/>
          <w:b/>
          <w:i w:val="0"/>
          <w:smallCaps w:val="0"/>
          <w:strike w:val="0"/>
          <w:color w:val="073763"/>
          <w:sz w:val="22"/>
          <w:szCs w:val="22"/>
          <w:u w:val="single"/>
          <w:shd w:val="clear" w:fill="auto"/>
          <w:vertAlign w:val="baseline"/>
        </w:rPr>
      </w:pPr>
      <w:r>
        <w:rPr>
          <w:rFonts w:hint="default" w:ascii="Times New Roman" w:hAnsi="Times New Roman" w:eastAsia="Montserrat" w:cs="Times New Roman"/>
          <w:b/>
          <w:i w:val="0"/>
          <w:smallCaps w:val="0"/>
          <w:strike w:val="0"/>
          <w:color w:val="073763"/>
          <w:sz w:val="22"/>
          <w:szCs w:val="22"/>
          <w:u w:val="single"/>
          <w:shd w:val="clear" w:fill="auto"/>
          <w:vertAlign w:val="baseline"/>
          <w:rtl w:val="0"/>
        </w:rPr>
        <w:t>Instructions: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Montserrat" w:cs="Times New Roman"/>
          <w:b w:val="0"/>
          <w:i w:val="0"/>
          <w:smallCaps w:val="0"/>
          <w:strike w:val="0"/>
          <w:color w:val="073763"/>
          <w:sz w:val="22"/>
          <w:szCs w:val="22"/>
          <w:u w:val="none"/>
          <w:shd w:val="clear" w:fill="auto"/>
          <w:vertAlign w:val="baseline"/>
        </w:rPr>
      </w:pPr>
      <w:r>
        <w:rPr>
          <w:rFonts w:hint="default" w:ascii="Times New Roman" w:hAnsi="Times New Roman" w:eastAsia="Montserrat" w:cs="Times New Roman"/>
          <w:b w:val="0"/>
          <w:i w:val="0"/>
          <w:smallCaps w:val="0"/>
          <w:strike w:val="0"/>
          <w:color w:val="073763"/>
          <w:sz w:val="22"/>
          <w:szCs w:val="22"/>
          <w:u w:val="none"/>
          <w:shd w:val="clear" w:fill="auto"/>
          <w:vertAlign w:val="baseline"/>
          <w:rtl w:val="0"/>
        </w:rPr>
        <w:t>i) Please fill in all the required information.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Montserrat" w:cs="Times New Roman"/>
          <w:b w:val="0"/>
          <w:i w:val="0"/>
          <w:smallCaps w:val="0"/>
          <w:strike w:val="0"/>
          <w:color w:val="073763"/>
          <w:sz w:val="22"/>
          <w:szCs w:val="22"/>
          <w:u w:val="none"/>
          <w:shd w:val="clear" w:fill="auto"/>
          <w:vertAlign w:val="baseline"/>
        </w:rPr>
      </w:pPr>
      <w:r>
        <w:rPr>
          <w:rFonts w:hint="default" w:ascii="Times New Roman" w:hAnsi="Times New Roman" w:eastAsia="Montserrat" w:cs="Times New Roman"/>
          <w:b w:val="0"/>
          <w:i w:val="0"/>
          <w:smallCaps w:val="0"/>
          <w:strike w:val="0"/>
          <w:color w:val="073763"/>
          <w:sz w:val="22"/>
          <w:szCs w:val="22"/>
          <w:u w:val="none"/>
          <w:shd w:val="clear" w:fill="auto"/>
          <w:vertAlign w:val="baseline"/>
          <w:rtl w:val="0"/>
        </w:rPr>
        <w:t>ii) Avoid grammatical errors.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Montserrat" w:cs="Times New Roman"/>
          <w:b w:val="0"/>
          <w:i w:val="0"/>
          <w:smallCaps w:val="0"/>
          <w:strike w:val="0"/>
          <w:color w:val="073763"/>
          <w:sz w:val="22"/>
          <w:szCs w:val="22"/>
          <w:u w:val="none"/>
          <w:shd w:val="clear" w:fill="auto"/>
          <w:vertAlign w:val="baseline"/>
        </w:rPr>
      </w:pPr>
    </w:p>
    <w:tbl>
      <w:tblPr>
        <w:tblStyle w:val="18"/>
        <w:tblW w:w="9655"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8" w:hRule="atLeast"/>
        </w:trPr>
        <w:tc>
          <w:tcPr>
            <w:shd w:val="clear" w:color="auto" w:fill="auto"/>
            <w:tcMar>
              <w:top w:w="100" w:type="dxa"/>
              <w:left w:w="100" w:type="dxa"/>
              <w:bottom w:w="100" w:type="dxa"/>
              <w:right w:w="100"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Montserrat" w:cs="Times New Roman"/>
                <w:b/>
                <w:i w:val="0"/>
                <w:smallCaps w:val="0"/>
                <w:strike w:val="0"/>
                <w:color w:val="073763"/>
                <w:sz w:val="22"/>
                <w:szCs w:val="22"/>
                <w:u w:val="none"/>
                <w:shd w:val="clear" w:fill="auto"/>
                <w:vertAlign w:val="baseline"/>
              </w:rPr>
            </w:pPr>
            <w:r>
              <w:rPr>
                <w:rFonts w:hint="default" w:ascii="Times New Roman" w:hAnsi="Times New Roman" w:eastAsia="Montserrat" w:cs="Times New Roman"/>
                <w:b/>
                <w:i w:val="0"/>
                <w:smallCaps w:val="0"/>
                <w:strike w:val="0"/>
                <w:color w:val="073763"/>
                <w:sz w:val="22"/>
                <w:szCs w:val="22"/>
                <w:u w:val="none"/>
                <w:shd w:val="clear" w:fill="auto"/>
                <w:vertAlign w:val="baseline"/>
                <w:rtl w:val="0"/>
              </w:rPr>
              <w:t>Team Member’s Name, Email and Contribution: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555" w:hRule="atLeast"/>
        </w:trPr>
        <w:tc>
          <w:tcPr>
            <w:shd w:val="clear" w:color="auto" w:fill="auto"/>
            <w:tcMar>
              <w:top w:w="100" w:type="dxa"/>
              <w:left w:w="100" w:type="dxa"/>
              <w:bottom w:w="100" w:type="dxa"/>
              <w:right w:w="100" w:type="dxa"/>
            </w:tcMar>
          </w:tcPr>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Times New Roman" w:hAnsi="Times New Roman" w:eastAsia="Montserrat" w:cs="Times New Roman"/>
                <w:b w:val="0"/>
                <w:i w:val="0"/>
                <w:smallCaps w:val="0"/>
                <w:strike w:val="0"/>
                <w:color w:val="073763"/>
                <w:sz w:val="22"/>
                <w:szCs w:val="22"/>
                <w:u w:val="none"/>
                <w:shd w:val="clear" w:fill="auto"/>
                <w:vertAlign w:val="baseline"/>
              </w:rPr>
            </w:pPr>
            <w:r>
              <w:rPr>
                <w:rFonts w:hint="default" w:ascii="Times New Roman" w:hAnsi="Times New Roman" w:eastAsia="Montserrat" w:cs="Times New Roman"/>
                <w:b/>
                <w:color w:val="434343"/>
                <w:rtl w:val="0"/>
              </w:rPr>
              <w:t>Harshit Kumar</w:t>
            </w:r>
            <w:r>
              <w:rPr>
                <w:rFonts w:hint="default" w:ascii="Times New Roman" w:hAnsi="Times New Roman" w:eastAsia="Montserrat" w:cs="Times New Roman"/>
                <w:b w:val="0"/>
                <w:i w:val="0"/>
                <w:smallCaps w:val="0"/>
                <w:strike w:val="0"/>
                <w:color w:val="073763"/>
                <w:sz w:val="22"/>
                <w:szCs w:val="22"/>
                <w:u w:val="none"/>
                <w:shd w:val="clear" w:fill="auto"/>
                <w:vertAlign w:val="baseline"/>
                <w:rtl w:val="0"/>
              </w:rPr>
              <w:t xml:space="preserve"> – </w:t>
            </w:r>
            <w:r>
              <w:rPr>
                <w:rFonts w:hint="default" w:ascii="Times New Roman" w:hAnsi="Times New Roman" w:eastAsia="Montserrat" w:cs="Times New Roman"/>
                <w:b/>
                <w:color w:val="0000FF"/>
                <w:u w:val="single"/>
                <w:rtl w:val="0"/>
              </w:rPr>
              <w:t>harshitgangwar427@gmail.com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Montserrat" w:cs="Times New Roman"/>
                <w:b w:val="0"/>
                <w:i w:val="0"/>
                <w:smallCaps w:val="0"/>
                <w:strike w:val="0"/>
                <w:color w:val="073763"/>
                <w:sz w:val="22"/>
                <w:szCs w:val="2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firstLine="0"/>
              <w:jc w:val="left"/>
              <w:rPr>
                <w:rFonts w:hint="default" w:ascii="Times New Roman" w:hAnsi="Times New Roman" w:eastAsia="Montserrat" w:cs="Times New Roman"/>
                <w:b w:val="0"/>
                <w:i w:val="0"/>
                <w:smallCaps w:val="0"/>
                <w:strike w:val="0"/>
                <w:color w:val="073763"/>
                <w:sz w:val="22"/>
                <w:szCs w:val="22"/>
                <w:u w:val="none"/>
                <w:shd w:val="clear" w:fill="auto"/>
                <w:vertAlign w:val="baseline"/>
              </w:rPr>
            </w:pPr>
            <w:r>
              <w:rPr>
                <w:rFonts w:hint="default" w:ascii="Times New Roman" w:hAnsi="Times New Roman" w:eastAsia="Montserrat" w:cs="Times New Roman"/>
                <w:b w:val="0"/>
                <w:i w:val="0"/>
                <w:smallCaps w:val="0"/>
                <w:strike w:val="0"/>
                <w:color w:val="073763"/>
                <w:sz w:val="22"/>
                <w:szCs w:val="22"/>
                <w:u w:val="none"/>
                <w:shd w:val="clear" w:fill="auto"/>
                <w:vertAlign w:val="baseline"/>
                <w:rtl w:val="0"/>
              </w:rPr>
              <w:t>Contribution –</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Times New Roman" w:hAnsi="Times New Roman" w:eastAsia="Montserrat" w:cs="Times New Roman"/>
                <w:b w:val="0"/>
                <w:i w:val="0"/>
                <w:smallCaps w:val="0"/>
                <w:strike w:val="0"/>
                <w:color w:val="073763"/>
                <w:sz w:val="22"/>
                <w:szCs w:val="22"/>
                <w:u w:val="none"/>
                <w:shd w:val="clear" w:fill="auto"/>
                <w:vertAlign w:val="baseline"/>
              </w:rPr>
            </w:pPr>
            <w:r>
              <w:rPr>
                <w:rFonts w:hint="default" w:ascii="Times New Roman" w:hAnsi="Times New Roman" w:eastAsia="Montserrat" w:cs="Times New Roman"/>
                <w:b w:val="0"/>
                <w:i w:val="0"/>
                <w:smallCaps w:val="0"/>
                <w:strike w:val="0"/>
                <w:color w:val="073763"/>
                <w:sz w:val="20"/>
                <w:szCs w:val="20"/>
                <w:u w:val="none"/>
                <w:shd w:val="clear" w:fill="auto"/>
                <w:vertAlign w:val="baseline"/>
                <w:rtl w:val="0"/>
              </w:rPr>
              <w:t>Analysis of Rossmann Store Data.</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hint="default" w:ascii="Times New Roman" w:hAnsi="Times New Roman" w:eastAsia="Montserrat" w:cs="Times New Roman"/>
                <w:b w:val="0"/>
                <w:i w:val="0"/>
                <w:smallCaps w:val="0"/>
                <w:strike w:val="0"/>
                <w:color w:val="073763"/>
                <w:sz w:val="20"/>
                <w:szCs w:val="20"/>
                <w:u w:val="none"/>
                <w:shd w:val="clear" w:fill="auto"/>
                <w:vertAlign w:val="baseline"/>
              </w:rPr>
            </w:pPr>
            <w:r>
              <w:rPr>
                <w:rFonts w:hint="default" w:ascii="Times New Roman" w:hAnsi="Times New Roman" w:eastAsia="Montserrat" w:cs="Times New Roman"/>
                <w:b w:val="0"/>
                <w:i w:val="0"/>
                <w:smallCaps w:val="0"/>
                <w:strike w:val="0"/>
                <w:color w:val="073763"/>
                <w:sz w:val="20"/>
                <w:szCs w:val="20"/>
                <w:u w:val="none"/>
                <w:shd w:val="clear" w:fill="auto"/>
                <w:vertAlign w:val="baseline"/>
                <w:rtl w:val="0"/>
              </w:rPr>
              <w:t>Analysis of Store Data.</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hint="default" w:ascii="Times New Roman" w:hAnsi="Times New Roman" w:eastAsia="Montserrat" w:cs="Times New Roman"/>
                <w:b w:val="0"/>
                <w:i w:val="0"/>
                <w:smallCaps w:val="0"/>
                <w:strike w:val="0"/>
                <w:color w:val="073763"/>
                <w:sz w:val="20"/>
                <w:szCs w:val="20"/>
                <w:u w:val="none"/>
                <w:shd w:val="clear" w:fill="auto"/>
                <w:vertAlign w:val="baseline"/>
              </w:rPr>
            </w:pPr>
            <w:r>
              <w:rPr>
                <w:rFonts w:hint="default" w:ascii="Times New Roman" w:hAnsi="Times New Roman" w:eastAsia="Montserrat" w:cs="Times New Roman"/>
                <w:b w:val="0"/>
                <w:i w:val="0"/>
                <w:smallCaps w:val="0"/>
                <w:strike w:val="0"/>
                <w:color w:val="073763"/>
                <w:sz w:val="20"/>
                <w:szCs w:val="20"/>
                <w:u w:val="none"/>
                <w:shd w:val="clear" w:fill="auto"/>
                <w:vertAlign w:val="baseline"/>
                <w:rtl w:val="0"/>
              </w:rPr>
              <w:t xml:space="preserve">Analysis of Datasets and performed Different EDA Operation </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hint="default" w:ascii="Times New Roman" w:hAnsi="Times New Roman" w:eastAsia="Montserrat" w:cs="Times New Roman"/>
                <w:b w:val="0"/>
                <w:i w:val="0"/>
                <w:smallCaps w:val="0"/>
                <w:strike w:val="0"/>
                <w:color w:val="073763"/>
                <w:sz w:val="20"/>
                <w:szCs w:val="20"/>
                <w:u w:val="none"/>
                <w:shd w:val="clear" w:fill="auto"/>
                <w:vertAlign w:val="baseline"/>
              </w:rPr>
            </w:pPr>
            <w:r>
              <w:rPr>
                <w:rFonts w:hint="default" w:ascii="Times New Roman" w:hAnsi="Times New Roman" w:eastAsia="Montserrat" w:cs="Times New Roman"/>
                <w:b w:val="0"/>
                <w:i w:val="0"/>
                <w:smallCaps w:val="0"/>
                <w:strike w:val="0"/>
                <w:color w:val="073763"/>
                <w:sz w:val="20"/>
                <w:szCs w:val="20"/>
                <w:u w:val="none"/>
                <w:shd w:val="clear" w:fill="auto"/>
                <w:vertAlign w:val="baseline"/>
                <w:rtl w:val="0"/>
              </w:rPr>
              <w:t xml:space="preserve">Applied Different Machine learning Model to Test the Data </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hint="default" w:ascii="Times New Roman" w:hAnsi="Times New Roman" w:eastAsia="Montserrat" w:cs="Times New Roman"/>
                <w:b w:val="0"/>
                <w:i w:val="0"/>
                <w:smallCaps w:val="0"/>
                <w:strike w:val="0"/>
                <w:color w:val="073763"/>
                <w:sz w:val="20"/>
                <w:szCs w:val="20"/>
                <w:u w:val="none"/>
                <w:shd w:val="clear" w:fill="auto"/>
                <w:vertAlign w:val="baseline"/>
              </w:rPr>
            </w:pPr>
            <w:r>
              <w:rPr>
                <w:rFonts w:hint="default" w:ascii="Times New Roman" w:hAnsi="Times New Roman" w:eastAsia="Montserrat" w:cs="Times New Roman"/>
                <w:b w:val="0"/>
                <w:i w:val="0"/>
                <w:smallCaps w:val="0"/>
                <w:strike w:val="0"/>
                <w:color w:val="073763"/>
                <w:sz w:val="20"/>
                <w:szCs w:val="20"/>
                <w:u w:val="none"/>
                <w:shd w:val="clear" w:fill="auto"/>
                <w:vertAlign w:val="baseline"/>
                <w:rtl w:val="0"/>
              </w:rPr>
              <w:t>Performed Analysis on Model.</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hint="default" w:ascii="Times New Roman" w:hAnsi="Times New Roman" w:eastAsia="Montserrat" w:cs="Times New Roman"/>
                <w:b w:val="0"/>
                <w:i w:val="0"/>
                <w:smallCaps w:val="0"/>
                <w:strike w:val="0"/>
                <w:color w:val="073763"/>
                <w:sz w:val="20"/>
                <w:szCs w:val="20"/>
                <w:u w:val="none"/>
                <w:shd w:val="clear" w:fill="auto"/>
                <w:vertAlign w:val="baseline"/>
              </w:rPr>
            </w:pPr>
            <w:r>
              <w:rPr>
                <w:rFonts w:hint="default" w:ascii="Times New Roman" w:hAnsi="Times New Roman" w:eastAsia="Montserrat" w:cs="Times New Roman"/>
                <w:b w:val="0"/>
                <w:i w:val="0"/>
                <w:smallCaps w:val="0"/>
                <w:strike w:val="0"/>
                <w:color w:val="073763"/>
                <w:sz w:val="20"/>
                <w:szCs w:val="20"/>
                <w:u w:val="none"/>
                <w:shd w:val="clear" w:fill="auto"/>
                <w:vertAlign w:val="baseline"/>
                <w:rtl w:val="0"/>
              </w:rPr>
              <w:t xml:space="preserve"> Appropriate Model Selection and Deriving conclusions based on all operations that we have performed.</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hint="default" w:ascii="Times New Roman" w:hAnsi="Times New Roman" w:eastAsia="Montserrat" w:cs="Times New Roman"/>
                <w:b w:val="0"/>
                <w:i w:val="0"/>
                <w:smallCaps w:val="0"/>
                <w:strike w:val="0"/>
                <w:color w:val="073763"/>
                <w:sz w:val="20"/>
                <w:szCs w:val="20"/>
                <w:u w:val="none"/>
                <w:shd w:val="clear" w:fill="auto"/>
                <w:vertAlign w:val="baseline"/>
              </w:rPr>
            </w:pPr>
            <w:r>
              <w:rPr>
                <w:rFonts w:hint="default" w:ascii="Times New Roman" w:hAnsi="Times New Roman" w:eastAsia="Montserrat" w:cs="Times New Roman"/>
                <w:b w:val="0"/>
                <w:i w:val="0"/>
                <w:smallCaps w:val="0"/>
                <w:strike w:val="0"/>
                <w:color w:val="073763"/>
                <w:sz w:val="22"/>
                <w:szCs w:val="22"/>
                <w:u w:val="none"/>
                <w:shd w:val="clear" w:fill="auto"/>
                <w:vertAlign w:val="baseline"/>
                <w:rtl w:val="0"/>
              </w:rPr>
              <w:t>Project PPT and Team Colab Building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Montserrat" w:cs="Times New Roman"/>
                <w:b w:val="0"/>
                <w:i w:val="0"/>
                <w:smallCaps w:val="0"/>
                <w:strike w:val="0"/>
                <w:color w:val="073763"/>
                <w:sz w:val="22"/>
                <w:szCs w:val="22"/>
                <w:u w:val="none"/>
                <w:shd w:val="clear" w:fill="auto"/>
                <w:vertAlign w:val="baseline"/>
              </w:rPr>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Times New Roman" w:hAnsi="Times New Roman" w:eastAsia="Montserrat" w:cs="Times New Roman"/>
                <w:b w:val="0"/>
                <w:i w:val="0"/>
                <w:smallCaps w:val="0"/>
                <w:strike w:val="0"/>
                <w:sz w:val="22"/>
                <w:szCs w:val="22"/>
                <w:shd w:val="clear" w:fill="auto"/>
                <w:vertAlign w:val="baseline"/>
              </w:rPr>
            </w:pPr>
            <w:r>
              <w:rPr>
                <w:rFonts w:hint="default" w:ascii="Times New Roman" w:hAnsi="Times New Roman" w:eastAsia="Montserrat" w:cs="Times New Roman"/>
                <w:b/>
                <w:color w:val="434343"/>
                <w:rtl w:val="0"/>
              </w:rPr>
              <w:t>Harshit Kumar</w:t>
            </w:r>
            <w:r>
              <w:rPr>
                <w:rFonts w:hint="default" w:ascii="Times New Roman" w:hAnsi="Times New Roman" w:eastAsia="Montserrat" w:cs="Times New Roman"/>
                <w:rtl w:val="0"/>
              </w:rPr>
              <w:t xml:space="preserve"> </w:t>
            </w:r>
            <w:r>
              <w:rPr>
                <w:rFonts w:hint="default" w:ascii="Times New Roman" w:hAnsi="Times New Roman" w:eastAsia="Montserrat" w:cs="Times New Roman"/>
                <w:b w:val="0"/>
                <w:i w:val="0"/>
                <w:smallCaps w:val="0"/>
                <w:strike w:val="0"/>
                <w:sz w:val="22"/>
                <w:szCs w:val="22"/>
                <w:u w:val="none"/>
                <w:shd w:val="clear" w:fill="auto"/>
                <w:vertAlign w:val="baseline"/>
                <w:rtl w:val="0"/>
              </w:rPr>
              <w:t xml:space="preserve"> - </w:t>
            </w:r>
            <w:r>
              <w:rPr>
                <w:rFonts w:hint="default" w:ascii="Times New Roman" w:hAnsi="Times New Roman" w:eastAsia="Montserrat" w:cs="Times New Roman"/>
                <w:b/>
                <w:color w:val="0000FF"/>
                <w:u w:val="single"/>
                <w:rtl w:val="0"/>
              </w:rPr>
              <w:t>chauhanh8439@gmail.com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Montserrat" w:cs="Times New Roman"/>
                <w:b/>
                <w:i w:val="0"/>
                <w:smallCaps w:val="0"/>
                <w:strike w:val="0"/>
                <w:color w:val="434343"/>
                <w:sz w:val="22"/>
                <w:szCs w:val="22"/>
                <w:u w:val="singl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firstLine="0"/>
              <w:jc w:val="left"/>
              <w:rPr>
                <w:rFonts w:hint="default" w:ascii="Times New Roman" w:hAnsi="Times New Roman" w:eastAsia="Montserrat" w:cs="Times New Roman"/>
                <w:b w:val="0"/>
                <w:i w:val="0"/>
                <w:smallCaps w:val="0"/>
                <w:strike w:val="0"/>
                <w:color w:val="073763"/>
                <w:sz w:val="22"/>
                <w:szCs w:val="22"/>
                <w:u w:val="none"/>
                <w:shd w:val="clear" w:fill="auto"/>
                <w:vertAlign w:val="baseline"/>
              </w:rPr>
            </w:pPr>
            <w:r>
              <w:rPr>
                <w:rFonts w:hint="default" w:ascii="Times New Roman" w:hAnsi="Times New Roman" w:eastAsia="Montserrat" w:cs="Times New Roman"/>
                <w:b w:val="0"/>
                <w:i w:val="0"/>
                <w:smallCaps w:val="0"/>
                <w:strike w:val="0"/>
                <w:color w:val="073763"/>
                <w:sz w:val="22"/>
                <w:szCs w:val="22"/>
                <w:u w:val="none"/>
                <w:shd w:val="clear" w:fill="auto"/>
                <w:vertAlign w:val="baseline"/>
                <w:rtl w:val="0"/>
              </w:rPr>
              <w:t>Contribution –</w:t>
            </w:r>
          </w:p>
          <w:tbl>
            <w:tblPr>
              <w:tblStyle w:val="19"/>
              <w:tblW w:w="5741" w:type="dxa"/>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tblLayout w:type="fixed"/>
              <w:tblCellMar>
                <w:top w:w="0" w:type="dxa"/>
                <w:left w:w="115" w:type="dxa"/>
                <w:bottom w:w="0" w:type="dxa"/>
                <w:right w:w="115" w:type="dxa"/>
              </w:tblCellMar>
            </w:tblPr>
            <w:tblGrid>
              <w:gridCol w:w="5741"/>
            </w:tblGrid>
            <w:tr>
              <w:tblPrEx>
                <w:tblBorders>
                  <w:top w:val="none" w:color="000000" w:sz="0" w:space="0"/>
                  <w:left w:val="none" w:color="000000" w:sz="0" w:space="0"/>
                  <w:bottom w:val="none" w:color="000000" w:sz="0" w:space="0"/>
                  <w:right w:val="none" w:color="000000" w:sz="0" w:space="0"/>
                  <w:insideH w:val="none" w:color="auto" w:sz="0" w:space="0"/>
                  <w:insideV w:val="none" w:color="auto" w:sz="0" w:space="0"/>
                </w:tblBorders>
                <w:tblCellMar>
                  <w:top w:w="0" w:type="dxa"/>
                  <w:left w:w="115" w:type="dxa"/>
                  <w:bottom w:w="0" w:type="dxa"/>
                  <w:right w:w="115" w:type="dxa"/>
                </w:tblCellMar>
              </w:tblPrEx>
              <w:trPr>
                <w:trHeight w:val="1911" w:hRule="atLeast"/>
              </w:trPr>
              <w:tc>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Times New Roman" w:hAnsi="Times New Roman" w:eastAsia="Montserrat" w:cs="Times New Roman"/>
                      <w:b w:val="0"/>
                      <w:i w:val="0"/>
                      <w:smallCaps w:val="0"/>
                      <w:strike w:val="0"/>
                      <w:color w:val="073763"/>
                      <w:sz w:val="22"/>
                      <w:szCs w:val="22"/>
                      <w:u w:val="none"/>
                      <w:shd w:val="clear" w:fill="auto"/>
                      <w:vertAlign w:val="baseline"/>
                    </w:rPr>
                  </w:pPr>
                  <w:r>
                    <w:rPr>
                      <w:rFonts w:hint="default" w:ascii="Times New Roman" w:hAnsi="Times New Roman" w:eastAsia="Montserrat" w:cs="Times New Roman"/>
                      <w:b w:val="0"/>
                      <w:i w:val="0"/>
                      <w:smallCaps w:val="0"/>
                      <w:strike w:val="0"/>
                      <w:color w:val="073763"/>
                      <w:sz w:val="22"/>
                      <w:szCs w:val="22"/>
                      <w:u w:val="none"/>
                      <w:shd w:val="clear" w:fill="auto"/>
                      <w:vertAlign w:val="baseline"/>
                      <w:rtl w:val="0"/>
                    </w:rPr>
                    <w:t xml:space="preserve">Preview Data </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Times New Roman" w:hAnsi="Times New Roman" w:eastAsia="Montserrat" w:cs="Times New Roman"/>
                      <w:b w:val="0"/>
                      <w:i w:val="0"/>
                      <w:smallCaps w:val="0"/>
                      <w:strike w:val="0"/>
                      <w:color w:val="073763"/>
                      <w:sz w:val="22"/>
                      <w:szCs w:val="22"/>
                      <w:u w:val="none"/>
                      <w:shd w:val="clear" w:fill="auto"/>
                      <w:vertAlign w:val="baseline"/>
                    </w:rPr>
                  </w:pPr>
                  <w:r>
                    <w:rPr>
                      <w:rFonts w:hint="default" w:ascii="Times New Roman" w:hAnsi="Times New Roman" w:eastAsia="Montserrat" w:cs="Times New Roman"/>
                      <w:b w:val="0"/>
                      <w:i w:val="0"/>
                      <w:smallCaps w:val="0"/>
                      <w:strike w:val="0"/>
                      <w:color w:val="073763"/>
                      <w:sz w:val="22"/>
                      <w:szCs w:val="22"/>
                      <w:u w:val="none"/>
                      <w:shd w:val="clear" w:fill="auto"/>
                      <w:vertAlign w:val="baseline"/>
                      <w:rtl w:val="0"/>
                    </w:rPr>
                    <w:t>Check total number of entries and column types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Times New Roman" w:hAnsi="Times New Roman" w:eastAsia="Montserrat" w:cs="Times New Roman"/>
                      <w:b w:val="0"/>
                      <w:i w:val="0"/>
                      <w:smallCaps w:val="0"/>
                      <w:strike w:val="0"/>
                      <w:color w:val="073763"/>
                      <w:sz w:val="22"/>
                      <w:szCs w:val="22"/>
                      <w:u w:val="none"/>
                      <w:shd w:val="clear" w:fill="auto"/>
                      <w:vertAlign w:val="baseline"/>
                    </w:rPr>
                  </w:pPr>
                  <w:r>
                    <w:rPr>
                      <w:rFonts w:hint="default" w:ascii="Times New Roman" w:hAnsi="Times New Roman" w:eastAsia="Montserrat" w:cs="Times New Roman"/>
                      <w:b w:val="0"/>
                      <w:i w:val="0"/>
                      <w:smallCaps w:val="0"/>
                      <w:strike w:val="0"/>
                      <w:color w:val="073763"/>
                      <w:sz w:val="22"/>
                      <w:szCs w:val="22"/>
                      <w:u w:val="none"/>
                      <w:shd w:val="clear" w:fill="auto"/>
                      <w:vertAlign w:val="baseline"/>
                      <w:rtl w:val="0"/>
                    </w:rPr>
                    <w:t xml:space="preserve">Check the null values </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Times New Roman" w:hAnsi="Times New Roman" w:eastAsia="Montserrat" w:cs="Times New Roman"/>
                      <w:b w:val="0"/>
                      <w:i w:val="0"/>
                      <w:smallCaps w:val="0"/>
                      <w:strike w:val="0"/>
                      <w:color w:val="073763"/>
                      <w:sz w:val="22"/>
                      <w:szCs w:val="22"/>
                      <w:u w:val="none"/>
                      <w:shd w:val="clear" w:fill="auto"/>
                      <w:vertAlign w:val="baseline"/>
                    </w:rPr>
                  </w:pPr>
                  <w:r>
                    <w:rPr>
                      <w:rFonts w:hint="default" w:ascii="Times New Roman" w:hAnsi="Times New Roman" w:eastAsia="Montserrat" w:cs="Times New Roman"/>
                      <w:b w:val="0"/>
                      <w:i w:val="0"/>
                      <w:smallCaps w:val="0"/>
                      <w:strike w:val="0"/>
                      <w:color w:val="073763"/>
                      <w:sz w:val="22"/>
                      <w:szCs w:val="22"/>
                      <w:u w:val="none"/>
                      <w:shd w:val="clear" w:fill="auto"/>
                      <w:vertAlign w:val="baseline"/>
                      <w:rtl w:val="0"/>
                    </w:rPr>
                    <w:t xml:space="preserve">Remove the outliers </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Times New Roman" w:hAnsi="Times New Roman" w:eastAsia="Montserrat" w:cs="Times New Roman"/>
                      <w:b w:val="0"/>
                      <w:i w:val="0"/>
                      <w:smallCaps w:val="0"/>
                      <w:strike w:val="0"/>
                      <w:color w:val="073763"/>
                      <w:sz w:val="22"/>
                      <w:szCs w:val="22"/>
                      <w:u w:val="none"/>
                      <w:shd w:val="clear" w:fill="auto"/>
                      <w:vertAlign w:val="baseline"/>
                    </w:rPr>
                  </w:pPr>
                  <w:r>
                    <w:rPr>
                      <w:rFonts w:hint="default" w:ascii="Times New Roman" w:hAnsi="Times New Roman" w:eastAsia="Montserrat" w:cs="Times New Roman"/>
                      <w:b w:val="0"/>
                      <w:i w:val="0"/>
                      <w:smallCaps w:val="0"/>
                      <w:strike w:val="0"/>
                      <w:color w:val="073763"/>
                      <w:sz w:val="22"/>
                      <w:szCs w:val="22"/>
                      <w:u w:val="none"/>
                      <w:shd w:val="clear" w:fill="auto"/>
                      <w:vertAlign w:val="baseline"/>
                      <w:rtl w:val="0"/>
                    </w:rPr>
                    <w:t xml:space="preserve">Project Summary and Team Colab Building </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Times New Roman" w:hAnsi="Times New Roman" w:eastAsia="Montserrat" w:cs="Times New Roman"/>
                      <w:b w:val="0"/>
                      <w:i w:val="0"/>
                      <w:smallCaps w:val="0"/>
                      <w:strike w:val="0"/>
                      <w:color w:val="073763"/>
                      <w:sz w:val="22"/>
                      <w:szCs w:val="22"/>
                      <w:u w:val="none"/>
                      <w:shd w:val="clear" w:fill="auto"/>
                      <w:vertAlign w:val="baseline"/>
                    </w:rPr>
                  </w:pPr>
                  <w:r>
                    <w:rPr>
                      <w:rFonts w:hint="default" w:ascii="Times New Roman" w:hAnsi="Times New Roman" w:eastAsia="Montserrat" w:cs="Times New Roman"/>
                      <w:b w:val="0"/>
                      <w:i w:val="0"/>
                      <w:smallCaps w:val="0"/>
                      <w:strike w:val="0"/>
                      <w:color w:val="073763"/>
                      <w:sz w:val="20"/>
                      <w:szCs w:val="20"/>
                      <w:u w:val="none"/>
                      <w:shd w:val="clear" w:fill="auto"/>
                      <w:vertAlign w:val="baseline"/>
                      <w:rtl w:val="0"/>
                    </w:rPr>
                    <w:t>Performed Analysis on Model.</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Times New Roman" w:hAnsi="Times New Roman" w:eastAsia="Montserrat" w:cs="Times New Roman"/>
                      <w:b w:val="0"/>
                      <w:i w:val="0"/>
                      <w:smallCaps w:val="0"/>
                      <w:strike w:val="0"/>
                      <w:color w:val="073763"/>
                      <w:sz w:val="22"/>
                      <w:szCs w:val="22"/>
                      <w:u w:val="none"/>
                      <w:shd w:val="clear" w:fill="auto"/>
                      <w:vertAlign w:val="baseline"/>
                    </w:rPr>
                  </w:pPr>
                  <w:r>
                    <w:rPr>
                      <w:rFonts w:hint="default" w:ascii="Times New Roman" w:hAnsi="Times New Roman" w:eastAsia="Montserrat" w:cs="Times New Roman"/>
                      <w:b w:val="0"/>
                      <w:i w:val="0"/>
                      <w:smallCaps w:val="0"/>
                      <w:strike w:val="0"/>
                      <w:color w:val="073763"/>
                      <w:sz w:val="22"/>
                      <w:szCs w:val="22"/>
                      <w:u w:val="none"/>
                      <w:shd w:val="clear" w:fill="auto"/>
                      <w:vertAlign w:val="baseline"/>
                      <w:rtl w:val="0"/>
                    </w:rPr>
                    <w:t xml:space="preserve">Helped in building the model </w:t>
                  </w:r>
                </w:p>
                <w:p>
                  <w:pPr>
                    <w:numPr>
                      <w:ilvl w:val="0"/>
                      <w:numId w:val="3"/>
                    </w:numPr>
                    <w:ind w:left="720" w:hanging="360"/>
                    <w:rPr>
                      <w:rFonts w:hint="default" w:ascii="Times New Roman" w:hAnsi="Times New Roman" w:eastAsia="Montserrat" w:cs="Times New Roman"/>
                      <w:color w:val="073763"/>
                      <w:sz w:val="20"/>
                      <w:szCs w:val="20"/>
                    </w:rPr>
                  </w:pPr>
                  <w:r>
                    <w:rPr>
                      <w:rFonts w:hint="default" w:ascii="Times New Roman" w:hAnsi="Times New Roman" w:eastAsia="Montserrat" w:cs="Times New Roman"/>
                      <w:color w:val="073763"/>
                      <w:sz w:val="20"/>
                      <w:szCs w:val="20"/>
                      <w:rtl w:val="0"/>
                    </w:rPr>
                    <w:t>Deriving conclusions based on all operations that we have performed.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Montserrat" w:cs="Times New Roman"/>
                      <w:color w:val="073763"/>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Montserrat" w:cs="Times New Roman"/>
                      <w:b w:val="0"/>
                      <w:i w:val="0"/>
                      <w:smallCaps w:val="0"/>
                      <w:strike w:val="0"/>
                      <w:color w:val="073763"/>
                      <w:sz w:val="22"/>
                      <w:szCs w:val="22"/>
                      <w:u w:val="none"/>
                      <w:shd w:val="clear" w:fill="auto"/>
                      <w:vertAlign w:val="baseline"/>
                    </w:rPr>
                  </w:pPr>
                  <w:r>
                    <w:rPr>
                      <w:rFonts w:hint="default" w:ascii="Times New Roman" w:hAnsi="Times New Roman" w:eastAsia="Montserrat" w:cs="Times New Roman"/>
                      <w:b w:val="0"/>
                      <w:i w:val="0"/>
                      <w:smallCaps w:val="0"/>
                      <w:strike w:val="0"/>
                      <w:color w:val="073763"/>
                      <w:sz w:val="22"/>
                      <w:szCs w:val="22"/>
                      <w:u w:val="none"/>
                      <w:shd w:val="clear" w:fill="auto"/>
                      <w:vertAlign w:val="baseline"/>
                      <w:rtl w:val="0"/>
                    </w:rPr>
                    <w:t xml:space="preserve">    </w:t>
                  </w: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Montserrat" w:cs="Times New Roman"/>
                <w:b w:val="0"/>
                <w:i w:val="0"/>
                <w:smallCaps w:val="0"/>
                <w:strike w:val="0"/>
                <w:color w:val="073763"/>
                <w:sz w:val="22"/>
                <w:szCs w:val="22"/>
                <w:u w:val="none"/>
                <w:shd w:val="clear" w:fill="auto"/>
                <w:vertAlign w:val="baseline"/>
              </w:rPr>
            </w:pPr>
          </w:p>
          <w:p>
            <w:pPr>
              <w:spacing w:line="240" w:lineRule="auto"/>
              <w:rPr>
                <w:rFonts w:hint="default" w:ascii="Times New Roman" w:hAnsi="Times New Roman" w:eastAsia="Times New Roman" w:cs="Times New Roman"/>
                <w:color w:val="000000"/>
                <w:sz w:val="24"/>
                <w:szCs w:val="24"/>
              </w:rPr>
            </w:pPr>
          </w:p>
          <w:tbl>
            <w:tblPr>
              <w:tblStyle w:val="20"/>
              <w:tblW w:w="2291" w:type="dxa"/>
              <w:tblInd w:w="0" w:type="dxa"/>
              <w:tblBorders>
                <w:top w:val="none" w:color="000000" w:sz="0" w:space="0"/>
                <w:left w:val="none" w:color="000000" w:sz="0" w:space="0"/>
                <w:bottom w:val="none" w:color="000000" w:sz="0" w:space="0"/>
                <w:right w:val="none" w:color="000000" w:sz="0" w:space="0"/>
                <w:insideH w:val="none" w:color="auto" w:sz="0" w:space="0"/>
                <w:insideV w:val="none" w:color="auto" w:sz="0" w:space="0"/>
              </w:tblBorders>
              <w:tblLayout w:type="fixed"/>
              <w:tblCellMar>
                <w:top w:w="0" w:type="dxa"/>
                <w:left w:w="115" w:type="dxa"/>
                <w:bottom w:w="0" w:type="dxa"/>
                <w:right w:w="115" w:type="dxa"/>
              </w:tblCellMar>
            </w:tblPr>
            <w:tblGrid>
              <w:gridCol w:w="2291"/>
            </w:tblGrid>
            <w:tr>
              <w:tblPrEx>
                <w:tblBorders>
                  <w:top w:val="none" w:color="000000" w:sz="0" w:space="0"/>
                  <w:left w:val="none" w:color="000000" w:sz="0" w:space="0"/>
                  <w:bottom w:val="none" w:color="000000" w:sz="0" w:space="0"/>
                  <w:right w:val="none" w:color="000000" w:sz="0" w:space="0"/>
                  <w:insideH w:val="none" w:color="auto" w:sz="0" w:space="0"/>
                  <w:insideV w:val="none" w:color="auto" w:sz="0" w:space="0"/>
                </w:tblBorders>
                <w:tblCellMar>
                  <w:top w:w="0" w:type="dxa"/>
                  <w:left w:w="115" w:type="dxa"/>
                  <w:bottom w:w="0" w:type="dxa"/>
                  <w:right w:w="115" w:type="dxa"/>
                </w:tblCellMar>
              </w:tblPrEx>
              <w:trPr>
                <w:trHeight w:val="269" w:hRule="atLeast"/>
              </w:trPr>
              <w:tc>
                <w:p>
                  <w:pPr>
                    <w:spacing w:line="240" w:lineRule="auto"/>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rPr>
                    <w:t xml:space="preserve"> </w:t>
                  </w: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eastAsia="Montserrat" w:cs="Times New Roman"/>
                <w:b w:val="0"/>
                <w:i w:val="0"/>
                <w:smallCaps w:val="0"/>
                <w:strike w:val="0"/>
                <w:color w:val="073763"/>
                <w:sz w:val="22"/>
                <w:szCs w:val="22"/>
                <w:u w:val="none"/>
                <w:shd w:val="clear" w:fill="auto"/>
                <w:vertAlign w:val="baselin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8" w:hRule="atLeast"/>
        </w:trPr>
        <w:tc>
          <w:tcPr>
            <w:shd w:val="clear" w:color="auto" w:fill="auto"/>
            <w:tcMar>
              <w:top w:w="100" w:type="dxa"/>
              <w:left w:w="100" w:type="dxa"/>
              <w:bottom w:w="100" w:type="dxa"/>
              <w:right w:w="100"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Montserrat" w:cs="Times New Roman"/>
                <w:b/>
                <w:i w:val="0"/>
                <w:smallCaps w:val="0"/>
                <w:strike w:val="0"/>
                <w:color w:val="073763"/>
                <w:sz w:val="22"/>
                <w:szCs w:val="22"/>
                <w:u w:val="none"/>
                <w:shd w:val="clear" w:fill="auto"/>
                <w:vertAlign w:val="baseline"/>
              </w:rPr>
            </w:pPr>
            <w:r>
              <w:rPr>
                <w:rFonts w:hint="default" w:ascii="Times New Roman" w:hAnsi="Times New Roman" w:eastAsia="Montserrat" w:cs="Times New Roman"/>
                <w:b/>
                <w:i w:val="0"/>
                <w:smallCaps w:val="0"/>
                <w:strike w:val="0"/>
                <w:color w:val="073763"/>
                <w:sz w:val="22"/>
                <w:szCs w:val="22"/>
                <w:u w:val="none"/>
                <w:shd w:val="clear" w:fill="auto"/>
                <w:vertAlign w:val="baseline"/>
                <w:rtl w:val="0"/>
              </w:rPr>
              <w:t>Please paste the GitHub Repo link.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36" w:hRule="atLeast"/>
        </w:trPr>
        <w:tc>
          <w:tcPr>
            <w:shd w:val="clear" w:color="auto" w:fill="auto"/>
            <w:tcMar>
              <w:top w:w="100" w:type="dxa"/>
              <w:left w:w="100" w:type="dxa"/>
              <w:bottom w:w="100" w:type="dxa"/>
              <w:right w:w="100"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Montserrat" w:cs="Times New Roman"/>
                <w:b w:val="0"/>
                <w:i w:val="0"/>
                <w:smallCaps w:val="0"/>
                <w:strike w:val="0"/>
                <w:color w:val="073763"/>
                <w:sz w:val="22"/>
                <w:szCs w:val="2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Montserrat" w:cs="Times New Roman"/>
                <w:b w:val="0"/>
                <w:i w:val="0"/>
                <w:smallCaps w:val="0"/>
                <w:strike w:val="0"/>
                <w:color w:val="073763"/>
                <w:sz w:val="22"/>
                <w:szCs w:val="22"/>
                <w:u w:val="none"/>
                <w:shd w:val="clear" w:fill="auto"/>
                <w:vertAlign w:val="baseline"/>
              </w:rPr>
            </w:pPr>
            <w:r>
              <w:rPr>
                <w:rFonts w:hint="default" w:ascii="Times New Roman" w:hAnsi="Times New Roman" w:eastAsia="Montserrat" w:cs="Times New Roman"/>
                <w:b w:val="0"/>
                <w:i w:val="0"/>
                <w:smallCaps w:val="0"/>
                <w:strike w:val="0"/>
                <w:color w:val="073763"/>
                <w:sz w:val="22"/>
                <w:szCs w:val="22"/>
                <w:u w:val="none"/>
                <w:shd w:val="clear" w:fill="auto"/>
                <w:vertAlign w:val="baseline"/>
                <w:rtl w:val="0"/>
              </w:rPr>
              <w:t>Github Link:-  https://github.com/HarshitKumar-git/Rossmann-Sales-Prediction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89" w:hRule="atLeast"/>
        </w:trPr>
        <w:tc>
          <w:tcPr>
            <w:shd w:val="clear" w:color="auto" w:fill="auto"/>
            <w:tcMar>
              <w:top w:w="100" w:type="dxa"/>
              <w:left w:w="100" w:type="dxa"/>
              <w:bottom w:w="100" w:type="dxa"/>
              <w:right w:w="100"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Montserrat" w:cs="Times New Roman"/>
                <w:b w:val="0"/>
                <w:i w:val="0"/>
                <w:smallCaps w:val="0"/>
                <w:strike w:val="0"/>
                <w:color w:val="073763"/>
                <w:sz w:val="22"/>
                <w:szCs w:val="22"/>
                <w:u w:val="none"/>
                <w:shd w:val="clear" w:fill="auto"/>
                <w:vertAlign w:val="baseline"/>
              </w:rPr>
            </w:pPr>
            <w:r>
              <w:rPr>
                <w:rFonts w:hint="default" w:ascii="Times New Roman" w:hAnsi="Times New Roman" w:eastAsia="Montserrat" w:cs="Times New Roman"/>
                <w:b/>
                <w:i w:val="0"/>
                <w:smallCaps w:val="0"/>
                <w:strike w:val="0"/>
                <w:color w:val="073763"/>
                <w:sz w:val="22"/>
                <w:szCs w:val="22"/>
                <w:u w:val="none"/>
                <w:shd w:val="clear" w:fill="auto"/>
                <w:vertAlign w:val="baseline"/>
                <w:rtl w:val="0"/>
              </w:rPr>
              <w:t>Please write a short summary of your Capstone project and its components. Describe the problem statement, your approaches and your conclusions. (200-400 words)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970" w:hRule="atLeast"/>
        </w:trPr>
        <w:tc>
          <w:tcPr>
            <w:shd w:val="clear" w:color="auto" w:fill="auto"/>
            <w:tcMar>
              <w:top w:w="100" w:type="dxa"/>
              <w:left w:w="100" w:type="dxa"/>
              <w:bottom w:w="100" w:type="dxa"/>
              <w:right w:w="10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76" w:lineRule="auto"/>
              <w:ind w:left="0" w:right="0" w:firstLine="0"/>
              <w:jc w:val="left"/>
              <w:rPr>
                <w:rFonts w:hint="default" w:ascii="Times New Roman" w:hAnsi="Times New Roman" w:eastAsia="Montserrat" w:cs="Times New Roman"/>
                <w:b w:val="0"/>
                <w:i w:val="0"/>
                <w:smallCaps w:val="0"/>
                <w:strike w:val="0"/>
                <w:color w:val="073763"/>
                <w:sz w:val="20"/>
                <w:szCs w:val="20"/>
                <w:u w:val="none"/>
                <w:shd w:val="clear" w:fill="auto"/>
                <w:vertAlign w:val="baseline"/>
              </w:rPr>
            </w:pPr>
            <w:r>
              <w:rPr>
                <w:rFonts w:hint="default" w:ascii="Times New Roman" w:hAnsi="Times New Roman" w:eastAsia="Montserrat" w:cs="Times New Roman"/>
                <w:b w:val="0"/>
                <w:i w:val="0"/>
                <w:smallCaps w:val="0"/>
                <w:strike w:val="0"/>
                <w:color w:val="073763"/>
                <w:sz w:val="20"/>
                <w:szCs w:val="20"/>
                <w:u w:val="none"/>
                <w:shd w:val="clear" w:fill="auto"/>
                <w:vertAlign w:val="baseline"/>
                <w:rtl w:val="0"/>
              </w:rPr>
              <w:t>Predicting sales performance is one of the key challenges every business faces. It is important for ﬁrms to predict customer demands to offer the right product at the right time and at the right place. The importance of this issue is underlined by the fact that ﬁguratively a bazillion consulting ﬁrms are on the market trying to offer sales forecasting services to businesses of all sizes. Some of these ﬁrms rely on advanced data analytics techniques, the kind of which we will be covering in this Project.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76" w:lineRule="auto"/>
              <w:ind w:left="0" w:right="0" w:firstLine="0"/>
              <w:jc w:val="left"/>
              <w:rPr>
                <w:rFonts w:hint="default" w:ascii="Times New Roman" w:hAnsi="Times New Roman" w:eastAsia="Montserrat" w:cs="Times New Roman"/>
                <w:b w:val="0"/>
                <w:i w:val="0"/>
                <w:smallCaps w:val="0"/>
                <w:strike w:val="0"/>
                <w:color w:val="073763"/>
                <w:sz w:val="20"/>
                <w:szCs w:val="20"/>
                <w:u w:val="none"/>
                <w:shd w:val="clear" w:fill="auto"/>
                <w:vertAlign w:val="baseline"/>
              </w:rPr>
            </w:pPr>
            <w:r>
              <w:rPr>
                <w:rFonts w:hint="default" w:ascii="Times New Roman" w:hAnsi="Times New Roman" w:eastAsia="Montserrat" w:cs="Times New Roman"/>
                <w:b w:val="0"/>
                <w:i w:val="0"/>
                <w:smallCaps w:val="0"/>
                <w:strike w:val="0"/>
                <w:color w:val="073763"/>
                <w:sz w:val="20"/>
                <w:szCs w:val="20"/>
                <w:u w:val="none"/>
                <w:shd w:val="clear" w:fill="auto"/>
                <w:vertAlign w:val="baseline"/>
                <w:rtl w:val="0"/>
              </w:rPr>
              <w:t>Rossmann is the largest drugstore in Germany. Moreover, it operates over 3,000 drugstores in 7 European countries. In 2015, Rossmann store managers are tasked with predicting their daily sales for up to six weeks in advance. Store sales are inﬂuenced by many factors, including promotions, competition, school and state holidays, seasonality, and locality. With thousands of individual managers predicting sales based on their unique circumstances, the accuracy of results can be quite varied.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76" w:lineRule="auto"/>
              <w:ind w:left="0" w:right="0" w:firstLine="0"/>
              <w:jc w:val="left"/>
              <w:rPr>
                <w:rFonts w:hint="default" w:ascii="Times New Roman" w:hAnsi="Times New Roman" w:eastAsia="Montserrat" w:cs="Times New Roman"/>
                <w:b w:val="0"/>
                <w:i w:val="0"/>
                <w:smallCaps w:val="0"/>
                <w:strike w:val="0"/>
                <w:color w:val="073763"/>
                <w:sz w:val="20"/>
                <w:szCs w:val="20"/>
                <w:u w:val="none"/>
                <w:shd w:val="clear" w:fill="auto"/>
                <w:vertAlign w:val="baseline"/>
              </w:rPr>
            </w:pPr>
            <w:r>
              <w:rPr>
                <w:rFonts w:hint="default" w:ascii="Times New Roman" w:hAnsi="Times New Roman" w:eastAsia="Montserrat" w:cs="Times New Roman"/>
                <w:b w:val="0"/>
                <w:i w:val="0"/>
                <w:smallCaps w:val="0"/>
                <w:strike w:val="0"/>
                <w:color w:val="073763"/>
                <w:sz w:val="20"/>
                <w:szCs w:val="20"/>
                <w:u w:val="none"/>
                <w:shd w:val="clear" w:fill="auto"/>
                <w:vertAlign w:val="baseline"/>
                <w:rtl w:val="0"/>
              </w:rPr>
              <w:t>We explored and analyzed the data to discover key factors responsible for engagement and success Sales. In this we had to remove all the null values as well as garbage values so that we can get appropriate data.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76" w:lineRule="auto"/>
              <w:ind w:left="0" w:right="0" w:firstLine="0"/>
              <w:jc w:val="left"/>
              <w:rPr>
                <w:rFonts w:hint="default" w:ascii="Times New Roman" w:hAnsi="Times New Roman" w:eastAsia="Montserrat" w:cs="Times New Roman"/>
                <w:b w:val="0"/>
                <w:i w:val="0"/>
                <w:smallCaps w:val="0"/>
                <w:strike w:val="0"/>
                <w:color w:val="073763"/>
                <w:sz w:val="20"/>
                <w:szCs w:val="20"/>
                <w:u w:val="none"/>
                <w:shd w:val="clear" w:fill="auto"/>
                <w:vertAlign w:val="baseline"/>
              </w:rPr>
            </w:pPr>
            <w:r>
              <w:rPr>
                <w:rFonts w:hint="default" w:ascii="Times New Roman" w:hAnsi="Times New Roman" w:eastAsia="Montserrat" w:cs="Times New Roman"/>
                <w:b w:val="0"/>
                <w:i w:val="0"/>
                <w:smallCaps w:val="0"/>
                <w:strike w:val="0"/>
                <w:color w:val="073763"/>
                <w:sz w:val="20"/>
                <w:szCs w:val="20"/>
                <w:u w:val="none"/>
                <w:shd w:val="clear" w:fill="auto"/>
                <w:vertAlign w:val="baseline"/>
                <w:rtl w:val="0"/>
              </w:rPr>
              <w:t>So as the second step we divided our task in Five sections: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240" w:line="276" w:lineRule="auto"/>
              <w:ind w:left="720" w:right="0" w:hanging="360"/>
              <w:jc w:val="left"/>
              <w:rPr>
                <w:rFonts w:hint="default" w:ascii="Times New Roman" w:hAnsi="Times New Roman" w:eastAsia="Montserrat" w:cs="Times New Roman"/>
                <w:b w:val="0"/>
                <w:i w:val="0"/>
                <w:smallCaps w:val="0"/>
                <w:strike w:val="0"/>
                <w:color w:val="073763"/>
                <w:sz w:val="22"/>
                <w:szCs w:val="22"/>
                <w:u w:val="none"/>
                <w:shd w:val="clear" w:fill="auto"/>
                <w:vertAlign w:val="baseline"/>
              </w:rPr>
            </w:pPr>
            <w:r>
              <w:rPr>
                <w:rFonts w:hint="default" w:ascii="Times New Roman" w:hAnsi="Times New Roman" w:eastAsia="Montserrat" w:cs="Times New Roman"/>
                <w:b/>
                <w:i w:val="0"/>
                <w:smallCaps w:val="0"/>
                <w:strike w:val="0"/>
                <w:color w:val="073763"/>
                <w:sz w:val="22"/>
                <w:szCs w:val="22"/>
                <w:u w:val="none"/>
                <w:shd w:val="clear" w:fill="auto"/>
                <w:vertAlign w:val="baseline"/>
                <w:rtl w:val="0"/>
              </w:rPr>
              <w:t>Analysis of Rossmann Store Data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76" w:lineRule="auto"/>
              <w:ind w:left="720" w:right="0" w:firstLine="0"/>
              <w:jc w:val="left"/>
              <w:rPr>
                <w:rFonts w:hint="default" w:ascii="Times New Roman" w:hAnsi="Times New Roman" w:eastAsia="Montserrat" w:cs="Times New Roman"/>
                <w:b w:val="0"/>
                <w:i w:val="0"/>
                <w:smallCaps w:val="0"/>
                <w:strike w:val="0"/>
                <w:color w:val="073763"/>
                <w:sz w:val="20"/>
                <w:szCs w:val="20"/>
                <w:u w:val="none"/>
                <w:shd w:val="clear" w:fill="auto"/>
                <w:vertAlign w:val="baseline"/>
              </w:rPr>
            </w:pPr>
            <w:r>
              <w:rPr>
                <w:rFonts w:hint="default" w:ascii="Times New Roman" w:hAnsi="Times New Roman" w:eastAsia="Montserrat" w:cs="Times New Roman"/>
                <w:b w:val="0"/>
                <w:i w:val="0"/>
                <w:smallCaps w:val="0"/>
                <w:strike w:val="0"/>
                <w:color w:val="073763"/>
                <w:sz w:val="20"/>
                <w:szCs w:val="20"/>
                <w:u w:val="none"/>
                <w:shd w:val="clear" w:fill="auto"/>
                <w:vertAlign w:val="baseline"/>
                <w:rtl w:val="0"/>
              </w:rPr>
              <w:t>In this part we have seen that store, day of week, date, sales, customers, open, promo, state holiday, school holiday these Columns are present in Rossmann data set and how different Columns Affect Sales and promo.</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240" w:after="240" w:line="276" w:lineRule="auto"/>
              <w:ind w:left="720" w:right="0" w:hanging="360"/>
              <w:jc w:val="left"/>
              <w:rPr>
                <w:rFonts w:hint="default" w:ascii="Times New Roman" w:hAnsi="Times New Roman" w:eastAsia="Montserrat" w:cs="Times New Roman"/>
                <w:b/>
                <w:i w:val="0"/>
                <w:smallCaps w:val="0"/>
                <w:strike w:val="0"/>
                <w:color w:val="073763"/>
                <w:sz w:val="22"/>
                <w:szCs w:val="22"/>
                <w:u w:val="none"/>
                <w:shd w:val="clear" w:fill="auto"/>
                <w:vertAlign w:val="baseline"/>
              </w:rPr>
            </w:pPr>
            <w:r>
              <w:rPr>
                <w:rFonts w:hint="default" w:ascii="Times New Roman" w:hAnsi="Times New Roman" w:eastAsia="Montserrat" w:cs="Times New Roman"/>
                <w:b/>
                <w:i w:val="0"/>
                <w:smallCaps w:val="0"/>
                <w:strike w:val="0"/>
                <w:color w:val="073763"/>
                <w:sz w:val="22"/>
                <w:szCs w:val="22"/>
                <w:u w:val="none"/>
                <w:shd w:val="clear" w:fill="auto"/>
                <w:vertAlign w:val="baseline"/>
                <w:rtl w:val="0"/>
              </w:rPr>
              <w:t>Analysis of Store Data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76" w:lineRule="auto"/>
              <w:ind w:left="720" w:right="0" w:firstLine="0"/>
              <w:jc w:val="left"/>
              <w:rPr>
                <w:rFonts w:hint="default" w:ascii="Times New Roman" w:hAnsi="Times New Roman" w:eastAsia="Montserrat" w:cs="Times New Roman"/>
                <w:b/>
                <w:i w:val="0"/>
                <w:smallCaps w:val="0"/>
                <w:strike w:val="0"/>
                <w:color w:val="073763"/>
                <w:sz w:val="20"/>
                <w:szCs w:val="20"/>
                <w:u w:val="none"/>
                <w:shd w:val="clear" w:fill="auto"/>
                <w:vertAlign w:val="baseline"/>
              </w:rPr>
            </w:pPr>
            <w:r>
              <w:rPr>
                <w:rFonts w:hint="default" w:ascii="Times New Roman" w:hAnsi="Times New Roman" w:eastAsia="Montserrat" w:cs="Times New Roman"/>
                <w:b w:val="0"/>
                <w:i w:val="0"/>
                <w:smallCaps w:val="0"/>
                <w:strike w:val="0"/>
                <w:color w:val="073763"/>
                <w:sz w:val="20"/>
                <w:szCs w:val="20"/>
                <w:u w:val="none"/>
                <w:shd w:val="clear" w:fill="auto"/>
                <w:vertAlign w:val="baseline"/>
                <w:rtl w:val="0"/>
              </w:rPr>
              <w:t>In this part we have seen different types of columns present in the dataset such as store, storetype, assortment, competition distance, competition open since month, promo2, promo2 since week, promo2 since year, promo interval.</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240" w:after="240" w:line="276" w:lineRule="auto"/>
              <w:ind w:left="720" w:right="0" w:hanging="360"/>
              <w:jc w:val="left"/>
              <w:rPr>
                <w:rFonts w:hint="default" w:ascii="Times New Roman" w:hAnsi="Times New Roman" w:eastAsia="Montserrat" w:cs="Times New Roman"/>
                <w:b/>
                <w:i w:val="0"/>
                <w:smallCaps w:val="0"/>
                <w:strike w:val="0"/>
                <w:color w:val="073763"/>
                <w:sz w:val="20"/>
                <w:szCs w:val="20"/>
                <w:u w:val="none"/>
                <w:shd w:val="clear" w:fill="auto"/>
                <w:vertAlign w:val="baseline"/>
              </w:rPr>
            </w:pPr>
            <w:r>
              <w:rPr>
                <w:rFonts w:hint="default" w:ascii="Times New Roman" w:hAnsi="Times New Roman" w:eastAsia="Montserrat" w:cs="Times New Roman"/>
                <w:b/>
                <w:i w:val="0"/>
                <w:smallCaps w:val="0"/>
                <w:strike w:val="0"/>
                <w:color w:val="073763"/>
                <w:sz w:val="22"/>
                <w:szCs w:val="22"/>
                <w:u w:val="none"/>
                <w:shd w:val="clear" w:fill="auto"/>
                <w:vertAlign w:val="baseline"/>
                <w:rtl w:val="0"/>
              </w:rPr>
              <w:t>Analysis of Datasets and performed Different EDA Operation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76" w:lineRule="auto"/>
              <w:ind w:left="720" w:right="0" w:firstLine="0"/>
              <w:jc w:val="left"/>
              <w:rPr>
                <w:rFonts w:hint="default" w:ascii="Times New Roman" w:hAnsi="Times New Roman" w:eastAsia="Montserrat" w:cs="Times New Roman"/>
                <w:b w:val="0"/>
                <w:i w:val="0"/>
                <w:smallCaps w:val="0"/>
                <w:strike w:val="0"/>
                <w:color w:val="073763"/>
                <w:sz w:val="20"/>
                <w:szCs w:val="20"/>
                <w:u w:val="none"/>
                <w:shd w:val="clear" w:fill="auto"/>
                <w:vertAlign w:val="baseline"/>
              </w:rPr>
            </w:pPr>
            <w:r>
              <w:rPr>
                <w:rFonts w:hint="default" w:ascii="Times New Roman" w:hAnsi="Times New Roman" w:eastAsia="Montserrat" w:cs="Times New Roman"/>
                <w:b w:val="0"/>
                <w:i w:val="0"/>
                <w:smallCaps w:val="0"/>
                <w:strike w:val="0"/>
                <w:color w:val="073763"/>
                <w:sz w:val="20"/>
                <w:szCs w:val="20"/>
                <w:u w:val="none"/>
                <w:shd w:val="clear" w:fill="auto"/>
                <w:vertAlign w:val="baseline"/>
                <w:rtl w:val="0"/>
              </w:rPr>
              <w:t>In this part we have performed different EDA operations to retrieve more information from the datasets.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240" w:after="240" w:line="276" w:lineRule="auto"/>
              <w:ind w:left="720" w:right="0" w:hanging="360"/>
              <w:jc w:val="left"/>
              <w:rPr>
                <w:rFonts w:hint="default" w:ascii="Times New Roman" w:hAnsi="Times New Roman" w:eastAsia="Montserrat" w:cs="Times New Roman"/>
                <w:b w:val="0"/>
                <w:i w:val="0"/>
                <w:smallCaps w:val="0"/>
                <w:strike w:val="0"/>
                <w:color w:val="073763"/>
                <w:sz w:val="22"/>
                <w:szCs w:val="22"/>
                <w:u w:val="none"/>
                <w:shd w:val="clear" w:fill="auto"/>
                <w:vertAlign w:val="baseline"/>
              </w:rPr>
            </w:pPr>
            <w:r>
              <w:rPr>
                <w:rFonts w:hint="default" w:ascii="Times New Roman" w:hAnsi="Times New Roman" w:eastAsia="Montserrat" w:cs="Times New Roman"/>
                <w:b/>
                <w:i w:val="0"/>
                <w:smallCaps w:val="0"/>
                <w:strike w:val="0"/>
                <w:color w:val="073763"/>
                <w:sz w:val="22"/>
                <w:szCs w:val="22"/>
                <w:u w:val="none"/>
                <w:shd w:val="clear" w:fill="auto"/>
                <w:vertAlign w:val="baseline"/>
                <w:rtl w:val="0"/>
              </w:rPr>
              <w:t>Applied Different Machine learning Model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76" w:lineRule="auto"/>
              <w:ind w:left="720" w:right="0" w:firstLine="0"/>
              <w:jc w:val="left"/>
              <w:rPr>
                <w:rFonts w:hint="default" w:ascii="Times New Roman" w:hAnsi="Times New Roman" w:eastAsia="Montserrat" w:cs="Times New Roman"/>
                <w:b w:val="0"/>
                <w:i w:val="0"/>
                <w:smallCaps w:val="0"/>
                <w:strike w:val="0"/>
                <w:color w:val="073763"/>
                <w:sz w:val="20"/>
                <w:szCs w:val="20"/>
                <w:u w:val="none"/>
                <w:shd w:val="clear" w:fill="auto"/>
                <w:vertAlign w:val="baseline"/>
              </w:rPr>
            </w:pPr>
            <w:r>
              <w:rPr>
                <w:rFonts w:hint="default" w:ascii="Times New Roman" w:hAnsi="Times New Roman" w:eastAsia="Montserrat" w:cs="Times New Roman"/>
                <w:b w:val="0"/>
                <w:i w:val="0"/>
                <w:smallCaps w:val="0"/>
                <w:strike w:val="0"/>
                <w:color w:val="073763"/>
                <w:sz w:val="20"/>
                <w:szCs w:val="20"/>
                <w:u w:val="none"/>
                <w:shd w:val="clear" w:fill="auto"/>
                <w:vertAlign w:val="baseline"/>
                <w:rtl w:val="0"/>
              </w:rPr>
              <w:t>In this part we have performed different Machine Learning operations to retrieve more information from the datasets.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240" w:after="240" w:line="276" w:lineRule="auto"/>
              <w:ind w:left="720" w:right="0" w:hanging="360"/>
              <w:jc w:val="left"/>
              <w:rPr>
                <w:rFonts w:hint="default" w:ascii="Times New Roman" w:hAnsi="Times New Roman" w:eastAsia="Montserrat" w:cs="Times New Roman"/>
                <w:b w:val="0"/>
                <w:i w:val="0"/>
                <w:smallCaps w:val="0"/>
                <w:strike w:val="0"/>
                <w:color w:val="073763"/>
                <w:sz w:val="22"/>
                <w:szCs w:val="22"/>
                <w:u w:val="none"/>
                <w:shd w:val="clear" w:fill="auto"/>
                <w:vertAlign w:val="baseline"/>
              </w:rPr>
            </w:pPr>
            <w:r>
              <w:rPr>
                <w:rFonts w:hint="default" w:ascii="Times New Roman" w:hAnsi="Times New Roman" w:eastAsia="Montserrat" w:cs="Times New Roman"/>
                <w:b/>
                <w:i w:val="0"/>
                <w:smallCaps w:val="0"/>
                <w:strike w:val="0"/>
                <w:color w:val="073763"/>
                <w:sz w:val="22"/>
                <w:szCs w:val="22"/>
                <w:u w:val="none"/>
                <w:shd w:val="clear" w:fill="auto"/>
                <w:vertAlign w:val="baseline"/>
                <w:rtl w:val="0"/>
              </w:rPr>
              <w:t>Appropriate Model Selection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76" w:lineRule="auto"/>
              <w:ind w:left="720" w:right="0" w:firstLine="0"/>
              <w:jc w:val="left"/>
              <w:rPr>
                <w:rFonts w:hint="default" w:ascii="Times New Roman" w:hAnsi="Times New Roman" w:eastAsia="Montserrat" w:cs="Times New Roman"/>
                <w:b w:val="0"/>
                <w:i w:val="0"/>
                <w:smallCaps w:val="0"/>
                <w:strike w:val="0"/>
                <w:color w:val="073763"/>
                <w:sz w:val="20"/>
                <w:szCs w:val="20"/>
                <w:u w:val="none"/>
                <w:shd w:val="clear" w:fill="auto"/>
                <w:vertAlign w:val="baseline"/>
              </w:rPr>
            </w:pPr>
            <w:r>
              <w:rPr>
                <w:rFonts w:hint="default" w:ascii="Times New Roman" w:hAnsi="Times New Roman" w:eastAsia="Montserrat" w:cs="Times New Roman"/>
                <w:b w:val="0"/>
                <w:i w:val="0"/>
                <w:smallCaps w:val="0"/>
                <w:strike w:val="0"/>
                <w:color w:val="073763"/>
                <w:sz w:val="20"/>
                <w:szCs w:val="20"/>
                <w:u w:val="none"/>
                <w:shd w:val="clear" w:fill="auto"/>
                <w:vertAlign w:val="baseline"/>
                <w:rtl w:val="0"/>
              </w:rPr>
              <w:t>In this part we have Analysed different models and selected appropriate models for final model selection which have maximum model accuracy and minimum time required for execution.</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Montserrat" w:cs="Times New Roman"/>
          <w:b w:val="0"/>
          <w:i w:val="0"/>
          <w:smallCaps w:val="0"/>
          <w:strike w:val="0"/>
          <w:color w:val="073763"/>
          <w:sz w:val="22"/>
          <w:szCs w:val="22"/>
          <w:u w:val="none"/>
          <w:shd w:val="clear" w:fill="auto"/>
          <w:vertAlign w:val="baseline"/>
        </w:rPr>
      </w:pPr>
    </w:p>
    <w:sectPr>
      <w:pgSz w:w="11909" w:h="16834"/>
      <w:pgMar w:top="873" w:right="1440" w:bottom="306"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720" w:hanging="360"/>
      </w:pPr>
      <w:rPr>
        <w:rFonts w:ascii="Arial" w:hAnsi="Arial" w:eastAsia="Arial" w:cs="Arial"/>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CF092B84"/>
    <w:multiLevelType w:val="multilevel"/>
    <w:tmpl w:val="CF092B84"/>
    <w:lvl w:ilvl="0" w:tentative="0">
      <w:start w:val="1"/>
      <w:numFmt w:val="lowerRoman"/>
      <w:lvlText w:val="%1."/>
      <w:lvlJc w:val="left"/>
      <w:pPr>
        <w:ind w:left="720" w:hanging="360"/>
      </w:pPr>
      <w:rPr>
        <w:rFonts w:ascii="Montserrat" w:hAnsi="Montserrat" w:eastAsia="Montserrat" w:cs="Montserrat"/>
        <w:strike w:val="0"/>
        <w:u w:val="none"/>
      </w:rPr>
    </w:lvl>
    <w:lvl w:ilvl="1" w:tentative="0">
      <w:start w:val="1"/>
      <w:numFmt w:val="bullet"/>
      <w:lvlText w:val="○"/>
      <w:lvlJc w:val="left"/>
      <w:pPr>
        <w:ind w:left="1440" w:hanging="360"/>
      </w:pPr>
      <w:rPr>
        <w:strike w:val="0"/>
        <w:u w:val="none"/>
      </w:rPr>
    </w:lvl>
    <w:lvl w:ilvl="2" w:tentative="0">
      <w:start w:val="1"/>
      <w:numFmt w:val="bullet"/>
      <w:lvlText w:val="■"/>
      <w:lvlJc w:val="left"/>
      <w:pPr>
        <w:ind w:left="2160" w:hanging="360"/>
      </w:pPr>
      <w:rPr>
        <w:strike w:val="0"/>
        <w:u w:val="none"/>
      </w:rPr>
    </w:lvl>
    <w:lvl w:ilvl="3" w:tentative="0">
      <w:start w:val="1"/>
      <w:numFmt w:val="bullet"/>
      <w:lvlText w:val="●"/>
      <w:lvlJc w:val="left"/>
      <w:pPr>
        <w:ind w:left="2880" w:hanging="360"/>
      </w:pPr>
      <w:rPr>
        <w:strike w:val="0"/>
        <w:u w:val="none"/>
      </w:rPr>
    </w:lvl>
    <w:lvl w:ilvl="4" w:tentative="0">
      <w:start w:val="1"/>
      <w:numFmt w:val="bullet"/>
      <w:lvlText w:val="○"/>
      <w:lvlJc w:val="left"/>
      <w:pPr>
        <w:ind w:left="3600" w:hanging="360"/>
      </w:pPr>
      <w:rPr>
        <w:strike w:val="0"/>
        <w:u w:val="none"/>
      </w:rPr>
    </w:lvl>
    <w:lvl w:ilvl="5" w:tentative="0">
      <w:start w:val="1"/>
      <w:numFmt w:val="bullet"/>
      <w:lvlText w:val="■"/>
      <w:lvlJc w:val="left"/>
      <w:pPr>
        <w:ind w:left="4320" w:hanging="360"/>
      </w:pPr>
      <w:rPr>
        <w:strike w:val="0"/>
        <w:u w:val="none"/>
      </w:rPr>
    </w:lvl>
    <w:lvl w:ilvl="6" w:tentative="0">
      <w:start w:val="1"/>
      <w:numFmt w:val="bullet"/>
      <w:lvlText w:val="●"/>
      <w:lvlJc w:val="left"/>
      <w:pPr>
        <w:ind w:left="5040" w:hanging="360"/>
      </w:pPr>
      <w:rPr>
        <w:strike w:val="0"/>
        <w:u w:val="none"/>
      </w:rPr>
    </w:lvl>
    <w:lvl w:ilvl="7" w:tentative="0">
      <w:start w:val="1"/>
      <w:numFmt w:val="bullet"/>
      <w:lvlText w:val="○"/>
      <w:lvlJc w:val="left"/>
      <w:pPr>
        <w:ind w:left="5760" w:hanging="360"/>
      </w:pPr>
      <w:rPr>
        <w:strike w:val="0"/>
        <w:u w:val="none"/>
      </w:rPr>
    </w:lvl>
    <w:lvl w:ilvl="8" w:tentative="0">
      <w:start w:val="1"/>
      <w:numFmt w:val="bullet"/>
      <w:lvlText w:val="■"/>
      <w:lvlJc w:val="left"/>
      <w:pPr>
        <w:ind w:left="6480" w:hanging="360"/>
      </w:pPr>
      <w:rPr>
        <w:strike w:val="0"/>
        <w:u w:val="none"/>
      </w:rPr>
    </w:lvl>
  </w:abstractNum>
  <w:abstractNum w:abstractNumId="2">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9ADCABA"/>
    <w:multiLevelType w:val="multilevel"/>
    <w:tmpl w:val="59ADCABA"/>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B8967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000FF" w:themeColor="hyperlink"/>
      <w:u w:val="single"/>
      <w14:textFill>
        <w14:solidFill>
          <w14:schemeClr w14:val="hlink"/>
        </w14:solidFill>
      </w14:textFill>
    </w:rPr>
  </w:style>
  <w:style w:type="paragraph" w:styleId="11">
    <w:name w:val="Subtitle"/>
    <w:basedOn w:val="12"/>
    <w:next w:val="12"/>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320" w:line="276" w:lineRule="auto"/>
      <w:ind w:left="0" w:right="0" w:firstLine="0"/>
      <w:jc w:val="left"/>
    </w:pPr>
    <w:rPr>
      <w:rFonts w:ascii="Arial" w:hAnsi="Arial" w:eastAsia="Arial" w:cs="Arial"/>
      <w:color w:val="666666"/>
      <w:sz w:val="30"/>
      <w:szCs w:val="30"/>
      <w:u w:val="none"/>
      <w:shd w:val="clear" w:fill="auto"/>
      <w:vertAlign w:val="baseline"/>
    </w:rPr>
  </w:style>
  <w:style w:type="paragraph" w:customStyle="1" w:styleId="12">
    <w:name w:val="normal"/>
    <w:uiPriority w:val="0"/>
    <w:pPr>
      <w:spacing w:line="276" w:lineRule="auto"/>
    </w:pPr>
    <w:rPr>
      <w:rFonts w:ascii="Arial" w:hAnsi="Arial" w:eastAsia="Arial" w:cs="Arial"/>
      <w:sz w:val="22"/>
      <w:szCs w:val="22"/>
      <w:lang w:val="en-US"/>
    </w:rPr>
  </w:style>
  <w:style w:type="paragraph" w:styleId="13">
    <w:name w:val="Title"/>
    <w:basedOn w:val="1"/>
    <w:next w:val="1"/>
    <w:qFormat/>
    <w:uiPriority w:val="0"/>
    <w:pPr>
      <w:keepNext/>
      <w:keepLines/>
      <w:spacing w:after="60"/>
    </w:pPr>
    <w:rPr>
      <w:sz w:val="52"/>
      <w:szCs w:val="52"/>
    </w:rPr>
  </w:style>
  <w:style w:type="table" w:customStyle="1" w:styleId="14">
    <w:name w:val="Table Normal1"/>
    <w:uiPriority w:val="0"/>
  </w:style>
  <w:style w:type="table" w:customStyle="1" w:styleId="15">
    <w:name w:val="_Style 21"/>
    <w:basedOn w:val="14"/>
    <w:qFormat/>
    <w:uiPriority w:val="0"/>
    <w:tblPr>
      <w:tblCellMar>
        <w:top w:w="100" w:type="dxa"/>
        <w:left w:w="100" w:type="dxa"/>
        <w:bottom w:w="100" w:type="dxa"/>
        <w:right w:w="100" w:type="dxa"/>
      </w:tblCellMar>
    </w:tblPr>
  </w:style>
  <w:style w:type="paragraph" w:customStyle="1" w:styleId="16">
    <w:name w:val="Default"/>
    <w:uiPriority w:val="0"/>
    <w:pPr>
      <w:autoSpaceDE w:val="0"/>
      <w:autoSpaceDN w:val="0"/>
      <w:adjustRightInd w:val="0"/>
      <w:spacing w:line="240" w:lineRule="auto"/>
    </w:pPr>
    <w:rPr>
      <w:rFonts w:ascii="Calibri" w:hAnsi="Calibri" w:eastAsia="Arial" w:cs="Calibri"/>
      <w:color w:val="000000"/>
      <w:sz w:val="24"/>
      <w:szCs w:val="24"/>
      <w:lang w:val="en-IN"/>
    </w:rPr>
  </w:style>
  <w:style w:type="paragraph" w:styleId="17">
    <w:name w:val="List Paragraph"/>
    <w:basedOn w:val="1"/>
    <w:qFormat/>
    <w:uiPriority w:val="34"/>
    <w:pPr>
      <w:ind w:left="720"/>
      <w:contextualSpacing/>
    </w:pPr>
  </w:style>
  <w:style w:type="table" w:customStyle="1" w:styleId="18">
    <w:name w:val="_Style 26"/>
    <w:basedOn w:val="14"/>
    <w:qFormat/>
    <w:uiPriority w:val="0"/>
    <w:tblPr>
      <w:tblCellMar>
        <w:top w:w="100" w:type="dxa"/>
        <w:left w:w="100" w:type="dxa"/>
        <w:bottom w:w="100" w:type="dxa"/>
        <w:right w:w="100" w:type="dxa"/>
      </w:tblCellMar>
    </w:tblPr>
  </w:style>
  <w:style w:type="table" w:customStyle="1" w:styleId="19">
    <w:name w:val="_Style 27"/>
    <w:basedOn w:val="14"/>
    <w:uiPriority w:val="0"/>
    <w:tblPr>
      <w:tblCellMar>
        <w:top w:w="0" w:type="dxa"/>
        <w:left w:w="115" w:type="dxa"/>
        <w:bottom w:w="0" w:type="dxa"/>
        <w:right w:w="115" w:type="dxa"/>
      </w:tblCellMar>
    </w:tblPr>
  </w:style>
  <w:style w:type="table" w:customStyle="1" w:styleId="20">
    <w:name w:val="_Style 28"/>
    <w:basedOn w:val="14"/>
    <w:qFormat/>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C2JqrwtQcnQKS+oE0uzsQY58VQ==">AMUW2mXpE4nMuyc2XyjzCvc8PlZrWkAD24AALGSgulQn8HyoxgvI/1wR6rtWC/fpGYodtkFQJmRyArYKnm7TZtNSFFISzc3P95d4kfeQcu5GT+C2+HQkEuc=</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2022-04-23T11:09:00Z</dcterms:created>
  <dc:creator>Shahrukh</dc:creator>
  <cp:lastModifiedBy>harshit</cp:lastModifiedBy>
  <dcterms:modified xsi:type="dcterms:W3CDTF">2022-11-15T09:17:07Z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157E1BD222994C18A8A7C63731C6D06A</vt:lpwstr>
  </property>
</Properties>
</file>